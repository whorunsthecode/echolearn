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Captured Text</w:t>
      </w:r>
    </w:p>
    <w:p>
      <w:r>
        <w:t>vail inn</w:t>
      </w:r>
    </w:p>
    <w:p>
      <w:r>
        <w:t>‘hava are</w:t>
      </w:r>
    </w:p>
    <w:p>
      <w:r>
        <w:t>»  Parennal ee ane \</w:t>
      </w:r>
    </w:p>
    <w:p>
      <w:r>
        <w:t>Multi-side</w:t>
      </w:r>
    </w:p>
    <w:p>
      <w:r>
        <w:t>customer Relatio</w:t>
      </w:r>
    </w:p>
    <w:p>
      <w:r>
        <w:t>customer Relationships</w:t>
      </w:r>
    </w:p>
    <w:p>
      <w:r>
        <w:t>tour 9 90"</w:t>
      </w:r>
    </w:p>
    <w:p>
      <w:r>
        <w:t>a Warm!"</w:t>
      </w:r>
    </w:p>
    <w:p>
      <w:r>
        <w:t>fawieniatl jornaniil anaananens</w:t>
      </w:r>
    </w:p>
    <w:p>
      <w:r>
        <w:t>ded markets</w:t>
      </w:r>
    </w:p>
    <w:p>
      <w:r>
        <w:t>Relationships</w:t>
      </w:r>
    </w:p>
    <w:p>
      <w:r>
        <w:t>Thee we 2</w:t>
      </w:r>
    </w:p>
    <w:p>
      <w:r>
        <w:t>» Personal assistance</w:t>
      </w:r>
    </w:p>
    <w:p>
      <w:r>
        <w:t>+ Dedicated personal asst anc</w:t>
      </w:r>
    </w:p>
    <w:p>
      <w:r>
        <w:t>aqutioniaat ana</w:t>
      </w:r>
    </w:p>
    <w:p>
      <w:r>
        <w:t>couatonner elationetP</w:t>
      </w:r>
    </w:p>
    <w:p>
      <w:r>
        <w:t>| persone! #8</w:t>
      </w:r>
    </w:p>
    <w:p>
      <w:r>
        <w:t>© Dewiest*</w:t>
      </w:r>
    </w:p>
    <w:p>
      <w:r>
        <w:t>7 eaipservic®</w:t>
      </w:r>
    </w:p>
    <w:p>
      <w:r>
        <w:t>ips</w:t>
      </w:r>
    </w:p>
    <w:p>
      <w:r>
        <w:t>ar Relations!</w:t>
      </w:r>
    </w:p>
    <w:p>
      <w:r>
        <w:t>+ Dedic cesses OF</w:t>
      </w:r>
    </w:p>
    <w:p>
      <w:r>
        <w:t>eee</w:t>
      </w:r>
    </w:p>
    <w:p>
      <w:r>
        <w:t>—*</w:t>
      </w:r>
    </w:p>
    <w:p>
      <w:r>
        <w:t>otationships</w:t>
      </w:r>
    </w:p>
    <w:p>
      <w:r>
        <w:t>stance’</w:t>
      </w:r>
    </w:p>
    <w:p>
      <w:r>
        <w:t>Multi-sid</w:t>
      </w:r>
    </w:p>
    <w:p>
      <w:r>
        <w:t>custome!</w:t>
      </w:r>
    </w:p>
    <w:p>
      <w:r>
        <w:t>here</w:t>
      </w:r>
    </w:p>
    <w:p>
      <w:r>
        <w:t>Relation’</w:t>
      </w:r>
    </w:p>
    <w:p>
      <w:r>
        <w:t>1s eee</w:t>
      </w:r>
    </w:p>
    <w:p>
      <w:r>
        <w:t>‘Tote ""</w:t>
      </w:r>
    </w:p>
    <w:p>
      <w:r>
        <w:t>wnvern</w:t>
      </w:r>
    </w:p>
    <w:p>
      <w:r>
        <w:t>ane</w:t>
      </w:r>
    </w:p>
    <w:p>
      <w:r>
        <w:t>using droi</w:t>
      </w:r>
    </w:p>
    <w:p>
      <w:r>
        <w:t>using droid</w:t>
      </w:r>
    </w:p>
    <w:p>
      <w:r>
        <w:t>Components of Busines Canvas Mode!</w:t>
      </w:r>
    </w:p>
    <w:p>
      <w:r>
        <w:t>1. Customer Segments</w:t>
      </w:r>
    </w:p>
    <w:p>
      <w:r>
        <w:t>Mas maka: Tis forse nh gener pepo on</w:t>
      </w:r>
    </w:p>
    <w:p>
      <w:r>
        <w:t>+ Whe maria: Het ass crt na pec grup of peopl thug</w:t>
      </w:r>
    </w:p>
    <w:p>
      <w:r>
        <w:t>+ Sopmanind: Baton sight tert reds, tare cube dere ape wn he</w:t>
      </w:r>
    </w:p>
    <w:p>
      <w:r>
        <w:t>{onan Spm</w:t>
      </w:r>
    </w:p>
    <w:p>
      <w:r>
        <w:t>Semen oe hoe en ene dens yn yn</w:t>
      </w:r>
    </w:p>
    <w:p>
      <w:r>
        <w:t>Ded ern aaah: Ai ih no</w:t>
      </w:r>
    </w:p>
    <w:p>
      <w:r>
        <w:t>1, tor Sagrees</w:t>
      </w:r>
    </w:p>
    <w:p>
      <w:r>
        <w:t>© Mabe mata Hee</w:t>
      </w:r>
    </w:p>
    <w:p>
      <w:r>
        <w:t>{Parton estan: Yosh ve,</w:t>
      </w:r>
    </w:p>
    <w:p>
      <w:r>
        <w:t>&gt; tin</w:t>
      </w:r>
    </w:p>
    <w:p>
      <w:r>
        <w:t>1. Customer Sepnees</w:t>
      </w:r>
    </w:p>
    <w:p>
      <w:r>
        <w:t>Tosa he ges</w:t>
      </w:r>
    </w:p>
    <w:p>
      <w:r>
        <w:t>Dest sane semen shai</w:t>
      </w:r>
    </w:p>
    <w:p>
      <w:r>
        <w:t>+ Mass mara: oases oy</w:t>
      </w:r>
    </w:p>
    <w:p>
      <w:r>
        <w:t>st ra can et</w:t>
      </w:r>
    </w:p>
    <w:p>
      <w:r>
        <w:t>+ Mose ata</w:t>
      </w:r>
    </w:p>
    <w:p>
      <w:r>
        <w:t>{Pelt ee nets ats.</w:t>
      </w:r>
    </w:p>
    <w:p>
      <w:r>
        <w:t>“ont 8 wtin be nan cones apne</w:t>
      </w:r>
    </w:p>
    <w:p>
      <w:r>
        <w:t>droidcam.app</w:t>
      </w:r>
    </w:p>
    <w:p>
      <w:r>
        <w:t>if</w:t>
      </w:r>
    </w:p>
    <w:p>
      <w:r>
        <w:t>4. Cuntore Segments</w:t>
      </w:r>
    </w:p>
    <w:p>
      <w:r>
        <w:t>+ Mass mat: Ths sso he grr popltion are grup cf onl wl</w:t>
      </w:r>
    </w:p>
    <w:p>
      <w:r>
        <w:t>1 Nee make H fe goupl peal ih ga nets</w:t>
      </w:r>
    </w:p>
    <w:p>
      <w:r>
        <w:t>+ ier</w:t>
      </w:r>
    </w:p>
    <w:p>
      <w:r>
        <w:t>Components fa Busnes Canvas Mods</w:t>
      </w:r>
    </w:p>
    <w:p>
      <w:r>
        <w:t>1. Gunter Segments</w:t>
      </w:r>
    </w:p>
    <w:p>
      <w:r>
        <w:t>‘+ Maes mart T ses nh geal ppuin oa lage po of ep wth</w:t>
      </w:r>
    </w:p>
    <w:p>
      <w:r>
        <w:t>+ Nebe make H fe guppies ats</w:t>
      </w:r>
    </w:p>
    <w:p>
      <w:r>
        <w:t>+ Segmented cote tro pugs</w:t>
      </w:r>
    </w:p>
    <w:p>
      <w:r>
        <w:t>Components of Business Canvas Model</w:t>
      </w:r>
    </w:p>
    <w:p>
      <w:r>
        <w:t>4. Customer Sapmens</w:t>
      </w:r>
    </w:p>
    <w:p>
      <w:r>
        <w:t>4+ Mans mart Ti axe nn ger popu oye ga lap wih sir ees Far xa, 2</w:t>
      </w:r>
    </w:p>
    <w:p>
      <w:r>
        <w:t>rod hea toe.</w:t>
      </w:r>
    </w:p>
    <w:p>
      <w:r>
        <w:t>1+ Nee mare Hee ers cotton see grup of api wh que nets ar as,</w:t>
      </w:r>
    </w:p>
    <w:p>
      <w:r>
        <w:t>using droidcam.</w:t>
      </w:r>
    </w:p>
    <w:p>
      <w:r>
        <w:t>using droidcam.a</w:t>
      </w:r>
    </w:p>
    <w:p>
      <w:r>
        <w:t>using droidcam.</w:t>
      </w:r>
    </w:p>
    <w:p>
      <w:r>
        <w:t>using droideca</w:t>
      </w:r>
    </w:p>
    <w:p>
      <w:r>
        <w:t>using droidc</w:t>
      </w:r>
    </w:p>
    <w:p>
      <w:r>
        <w:t>using droidcan</w:t>
      </w:r>
    </w:p>
    <w:p>
      <w:r>
        <w:t>droidcam.</w:t>
      </w:r>
    </w:p>
    <w:p>
      <w:r>
        <w:t>using droidcam.</w:t>
      </w:r>
    </w:p>
    <w:p>
      <w:r>
        <w:t>using droi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i dcam.app</w:t>
      </w:r>
    </w:p>
    <w:p>
      <w:r>
        <w:t>using dro</w:t>
      </w:r>
    </w:p>
    <w:p>
      <w:r>
        <w:t>using dr</w:t>
      </w:r>
    </w:p>
    <w:p>
      <w:r>
        <w:t>using droidcal</w:t>
      </w:r>
    </w:p>
    <w:p>
      <w:r>
        <w:t>using droidcam</w:t>
      </w:r>
    </w:p>
    <w:p>
      <w:r>
        <w:t>using droidcam.</w:t>
      </w:r>
    </w:p>
    <w:p>
      <w:r>
        <w:t>using droidcam.</w:t>
      </w:r>
    </w:p>
    <w:p>
      <w:r>
        <w:t>using droidcam.ap</w:t>
      </w:r>
    </w:p>
    <w:p>
      <w:r>
        <w:t>using droidcam.ap</w:t>
      </w:r>
    </w:p>
    <w:p>
      <w:r>
        <w:t>using droidcam.ap</w:t>
      </w:r>
    </w:p>
    <w:p>
      <w:r>
        <w:t>using droidcam.ap</w:t>
      </w:r>
    </w:p>
    <w:p>
      <w:r>
        <w:t>using droidcam.</w:t>
      </w:r>
    </w:p>
    <w:p>
      <w:r>
        <w:t>using droidcam.</w:t>
      </w:r>
    </w:p>
    <w:p>
      <w:r>
        <w:t>using droidcam.</w:t>
      </w:r>
    </w:p>
    <w:p>
      <w:r>
        <w:t>using droidcam.</w:t>
      </w:r>
    </w:p>
    <w:p>
      <w:r>
        <w:t>using droidcam.</w:t>
      </w:r>
    </w:p>
    <w:p>
      <w:r>
        <w:t>using droidcam.a</w:t>
      </w:r>
    </w:p>
    <w:p>
      <w:r>
        <w:t>using droidcam.a</w:t>
      </w:r>
    </w:p>
    <w:p>
      <w:r>
        <w:t>using droidcam.a</w:t>
      </w:r>
    </w:p>
    <w:p>
      <w:r>
        <w:t>using droidcam.a</w:t>
      </w:r>
    </w:p>
    <w:p>
      <w:r>
        <w:t>using droj</w:t>
      </w:r>
    </w:p>
    <w:p>
      <w:r>
        <w:t>using droi</w:t>
      </w:r>
    </w:p>
    <w:p>
      <w:r>
        <w:t>using droi</w:t>
      </w:r>
    </w:p>
    <w:p>
      <w:r>
        <w:t>using dro</w:t>
      </w:r>
    </w:p>
    <w:p>
      <w:r>
        <w:t>using droj</w:t>
      </w:r>
    </w:p>
    <w:p>
      <w:r>
        <w:t>using droide</w:t>
      </w:r>
    </w:p>
    <w:p>
      <w:r>
        <w:t>using droidg</w:t>
      </w:r>
    </w:p>
    <w:p>
      <w:r>
        <w:t>dcam.app</w:t>
      </w:r>
    </w:p>
    <w:p>
      <w:r>
        <w:t>idcam.app</w:t>
      </w:r>
    </w:p>
    <w:p>
      <w:r>
        <w:t>idcam.app</w:t>
      </w:r>
    </w:p>
    <w:p>
      <w:r>
        <w:t>ae kan</w:t>
      </w:r>
    </w:p>
    <w:p>
      <w:r>
        <w:t>aint</w:t>
      </w:r>
    </w:p>
    <w:p>
      <w:r>
        <w:t>a</w:t>
      </w:r>
    </w:p>
    <w:p>
      <w:r>
        <w:t>a</w:t>
      </w:r>
    </w:p>
    <w:p>
      <w:r>
        <w:t>oS</w:t>
      </w:r>
    </w:p>
    <w:p>
      <w:r>
        <w:t>using droidcam.app</w:t>
      </w:r>
    </w:p>
    <w:p>
      <w:r>
        <w:t>using droidcam.app</w:t>
      </w:r>
    </w:p>
    <w:p>
      <w:r>
        <w:t>USING Groigdecam.app</w:t>
      </w:r>
    </w:p>
    <w:p>
      <w:r>
        <w:t>cam.app</w:t>
      </w:r>
    </w:p>
    <w:p>
      <w:r>
        <w:t>cam.app</w:t>
      </w:r>
    </w:p>
    <w:p>
      <w:r>
        <w:t>using droid</w:t>
      </w:r>
    </w:p>
    <w:p>
      <w:r>
        <w:t>f</w:t>
      </w:r>
    </w:p>
    <w:p>
      <w:r>
        <w:t>+ i</w:t>
      </w:r>
    </w:p>
    <w:p>
      <w:r>
        <w:t>using droid</w:t>
      </w:r>
    </w:p>
    <w:p>
      <w:r>
        <w:t>f</w:t>
      </w:r>
    </w:p>
    <w:p>
      <w:r>
        <w:t>+ nto:</w:t>
      </w:r>
    </w:p>
    <w:p>
      <w:r>
        <w:t>tld mace</w:t>
      </w:r>
    </w:p>
    <w:p>
      <w:r>
        <w:t>using droid</w:t>
      </w:r>
    </w:p>
    <w:p>
      <w:r>
        <w:t>i</w:t>
      </w:r>
    </w:p>
    <w:p>
      <w:r>
        <w:t>H a</w:t>
      </w:r>
    </w:p>
    <w:p>
      <w:r>
        <w:t>using droid app</w:t>
      </w:r>
    </w:p>
    <w:p>
      <w:r>
        <w:t>Components of Business Canvas Mode</w:t>
      </w:r>
    </w:p>
    <w:p>
      <w:r>
        <w:t>Segments</w:t>
      </w:r>
    </w:p>
    <w:p>
      <w:r>
        <w:t>using droid m=)</w:t>
      </w:r>
    </w:p>
    <w:p>
      <w:r>
        <w:t>:</w:t>
      </w:r>
    </w:p>
    <w:p>
      <w:r>
        <w:t>4 Business Canvas Mode</w:t>
      </w:r>
    </w:p>
    <w:p>
      <w:r>
        <w:t>Components of aB</w:t>
      </w:r>
    </w:p>
    <w:p>
      <w:r>
        <w:t>4, Customer Segments</w:t>
      </w:r>
    </w:p>
    <w:p>
      <w:r>
        <w:t>Components ofa Business Canvas Model</w:t>
      </w:r>
    </w:p>
    <w:p>
      <w:r>
        <w:t>4, Customer Segments</w:t>
      </w:r>
    </w:p>
    <w:p>
      <w:r>
        <w:t>4 Mags market</w:t>
      </w:r>
    </w:p>
    <w:p>
      <w:r>
        <w:t>ate art</w:t>
      </w:r>
    </w:p>
    <w:p>
      <w:r>
        <w:t>using droidcam.</w:t>
      </w:r>
    </w:p>
    <w:p>
      <w:r>
        <w:t>using droidcam.</w:t>
      </w:r>
    </w:p>
    <w:p>
      <w:r>
        <w:t>using droidcam.</w:t>
      </w:r>
    </w:p>
    <w:p>
      <w:r>
        <w:t>using droidcam.d</w:t>
      </w:r>
    </w:p>
    <w:p>
      <w:r>
        <w:t>Mase martet</w:t>
      </w:r>
    </w:p>
    <w:p>
      <w:r>
        <w:t>Niche market</w:t>
      </w:r>
    </w:p>
    <w:p>
      <w:r>
        <w:t>+ Segmented</w:t>
      </w:r>
    </w:p>
    <w:p>
      <w:r>
        <w:t>Dwversshed</w:t>
      </w:r>
    </w:p>
    <w:p>
      <w:r>
        <w:t>mut-sided markets</w:t>
      </w:r>
    </w:p>
    <w:p>
      <w:r>
        <w:t>vents of Business Canvas Model</w:t>
      </w:r>
    </w:p>
    <w:p>
      <w:r>
        <w:t>Mass</w:t>
      </w:r>
    </w:p>
    <w:p>
      <w:r>
        <w:t>che market</w:t>
      </w:r>
    </w:p>
    <w:p>
      <w:r>
        <w:t>Segmented</w:t>
      </w:r>
    </w:p>
    <w:p>
      <w:r>
        <w:t>Diversified: A</w:t>
      </w:r>
    </w:p>
    <w:p>
      <w:r>
        <w:t>Components of a Business Canves Model</w:t>
      </w:r>
    </w:p>
    <w:p>
      <w:r>
        <w:t>1. Customer Segments</w:t>
      </w:r>
    </w:p>
    <w:p>
      <w:r>
        <w:t>+ Mans market</w:t>
      </w:r>
    </w:p>
    <w:p>
      <w:r>
        <w:t>Whiche market</w:t>
      </w:r>
    </w:p>
    <w:p>
      <w:r>
        <w:t>nted</w:t>
      </w:r>
    </w:p>
    <w:p>
      <w:r>
        <w:t>Mase marnet</w:t>
      </w:r>
    </w:p>
    <w:p>
      <w:r>
        <w:t>Niche market</w:t>
      </w:r>
    </w:p>
    <w:p>
      <w:r>
        <w:t>Segmented:</w:t>
      </w:r>
    </w:p>
    <w:p>
      <w:r>
        <w:t>Mutp-sided</w:t>
      </w:r>
    </w:p>
    <w:p>
      <w:r>
        <w:t>anva8 Mode!</w:t>
      </w:r>
    </w:p>
    <w:p>
      <w:r>
        <w:t>Components of a Business Canvas Model</w:t>
      </w:r>
    </w:p>
    <w:p>
      <w:r>
        <w:t>+ Maps market</w:t>
      </w:r>
    </w:p>
    <w:p>
      <w:r>
        <w:t>Wuche market</w:t>
      </w:r>
    </w:p>
    <w:p>
      <w:r>
        <w:t>+ Segmented</w:t>
      </w:r>
    </w:p>
    <w:p>
      <w:r>
        <w:t>Mult-side:</w:t>
      </w:r>
    </w:p>
    <w:p>
      <w:r>
        <w:t>+ Mans morte</w:t>
      </w:r>
    </w:p>
    <w:p>
      <w:r>
        <w:t>Customer Relabonship</w:t>
      </w:r>
    </w:p>
    <w:p>
      <w:r>
        <w:t>arvve Mod</w:t>
      </w:r>
    </w:p>
    <w:p>
      <w:r>
        <w:t>ws</w:t>
      </w:r>
    </w:p>
    <w:p>
      <w:r>
        <w:t>rr</w:t>
      </w:r>
    </w:p>
    <w:p>
      <w:r>
        <w:t>fp-wed marnets</w:t>
      </w:r>
    </w:p>
    <w:p>
      <w:r>
        <w:t>stomer Reiatonships</w:t>
      </w:r>
    </w:p>
    <w:p>
      <w:r>
        <w:t>Act</w:t>
      </w:r>
    </w:p>
    <w:p>
      <w:r>
        <w:t>Niche</w:t>
      </w:r>
    </w:p>
    <w:p>
      <w:r>
        <w:t>Segmented</w:t>
      </w:r>
    </w:p>
    <w:p>
      <w:r>
        <w:t>Diversified</w:t>
      </w:r>
    </w:p>
    <w:p>
      <w:r>
        <w:t>Mutb-sided marnets</w:t>
      </w:r>
    </w:p>
    <w:p>
      <w:r>
        <w:t>Components of » Bueinees Canvas Mode!</w:t>
      </w:r>
    </w:p>
    <w:p>
      <w:r>
        <w:t>+ Niche market</w:t>
      </w:r>
    </w:p>
    <w:p>
      <w:r>
        <w:t>+ Segmented</w:t>
      </w:r>
    </w:p>
    <w:p>
      <w:r>
        <w:t>+ Diversified: A</w:t>
      </w:r>
    </w:p>
    <w:p>
      <w:r>
        <w:t>+ Mul.sided markets:</w:t>
      </w:r>
    </w:p>
    <w:p>
      <w:r>
        <w:t>Components of # Business Canvas Model</w:t>
      </w:r>
    </w:p>
    <w:p>
      <w:r>
        <w:t>1, Customer Segments</w:t>
      </w:r>
    </w:p>
    <w:p>
      <w:r>
        <w:t>+ Ma</w:t>
      </w:r>
    </w:p>
    <w:p>
      <w:r>
        <w:t>+ Niche market</w:t>
      </w:r>
    </w:p>
    <w:p>
      <w:r>
        <w:t>+ Segmented</w:t>
      </w:r>
    </w:p>
    <w:p>
      <w:r>
        <w:t>Components of a Business Cameos Model</w:t>
      </w:r>
    </w:p>
    <w:p>
      <w:r>
        <w:t>1, Customer Segments</w:t>
      </w:r>
    </w:p>
    <w:p>
      <w:r>
        <w:t>+ Wiehe</w:t>
      </w:r>
    </w:p>
    <w:p>
      <w:r>
        <w:t>+ Segmented</w:t>
      </w:r>
    </w:p>
    <w:p>
      <w:r>
        <w:t>sited m</w:t>
      </w:r>
    </w:p>
    <w:p>
      <w:r>
        <w:t>1, Customer Segme</w:t>
      </w:r>
    </w:p>
    <w:p>
      <w:r>
        <w:t>+ Niche market "</w:t>
      </w:r>
    </w:p>
    <w:p>
      <w:r>
        <w:t>+ Segmented "</w:t>
      </w:r>
    </w:p>
    <w:p>
      <w:r>
        <w:t>+ Diversified: A a</w:t>
      </w:r>
    </w:p>
    <w:p>
      <w:r>
        <w:t>+ Mult-sided markets</w:t>
      </w:r>
    </w:p>
    <w:p>
      <w:r>
        <w:t>g droidcam.app</w:t>
      </w:r>
    </w:p>
    <w:p>
      <w:r>
        <w:t>f</w:t>
      </w:r>
    </w:p>
    <w:p>
      <w:r>
        <w:t>Customer Segments</w:t>
      </w:r>
    </w:p>
    <w:p>
      <w:r>
        <w:t>+ Mans market</w:t>
      </w:r>
    </w:p>
    <w:p>
      <w:r>
        <w:t>+ Niche market</w:t>
      </w:r>
    </w:p>
    <w:p>
      <w:r>
        <w:t>using droidcam.app</w:t>
      </w:r>
    </w:p>
    <w:p>
      <w:r>
        <w:t>1, Customer Segments</w:t>
      </w:r>
    </w:p>
    <w:p>
      <w:r>
        <w:t>+ Niche market:</w:t>
      </w:r>
    </w:p>
    <w:p>
      <w:r>
        <w:t>+ Segmented</w:t>
      </w:r>
    </w:p>
    <w:p>
      <w:r>
        <w:t>. an</w:t>
      </w:r>
    </w:p>
    <w:p>
      <w:r>
        <w:t>using droidcam.app</w:t>
      </w:r>
    </w:p>
    <w:p>
      <w:r>
        <w:t>1, Customer Segments</w:t>
      </w:r>
    </w:p>
    <w:p>
      <w:r>
        <w:t>+ Mass market</w:t>
      </w:r>
    </w:p>
    <w:p>
      <w:r>
        <w:t>+ Niche market: H</w:t>
      </w:r>
    </w:p>
    <w:p>
      <w:r>
        <w:t>+ Segmented: 8 te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droidcam.app</w:t>
      </w:r>
    </w:p>
    <w:p>
      <w:r>
        <w:t>using droidcam.</w:t>
      </w:r>
    </w:p>
    <w:p>
      <w:r>
        <w:t>using droidcam.app</w:t>
      </w:r>
    </w:p>
    <w:p>
      <w:r>
        <w:t>using droidcam.</w:t>
      </w:r>
    </w:p>
    <w:p>
      <w:r>
        <w:t>USing droidcam.app</w:t>
      </w:r>
    </w:p>
    <w:p>
      <w:r>
        <w:t>USing droidcam.app</w:t>
      </w:r>
    </w:p>
    <w:p>
      <w:r>
        <w:t>4</w:t>
      </w:r>
    </w:p>
    <w:p>
      <w:r>
        <w:t>ugWng droidcam.app</w:t>
      </w:r>
    </w:p>
    <w:p>
      <w:r>
        <w:t>“a</w:t>
      </w:r>
    </w:p>
    <w:p>
      <w:r>
        <w:t>y -</w:t>
      </w:r>
    </w:p>
    <w:p>
      <w:r>
        <w:t>Using drOidcam.app</w:t>
      </w:r>
    </w:p>
    <w:p>
      <w:r>
        <w:t>a</w:t>
      </w:r>
    </w:p>
    <w:p>
      <w:r>
        <w:t>a</w:t>
      </w:r>
    </w:p>
    <w:p>
      <w:r>
        <w:t>using dmoidcam.app</w:t>
      </w:r>
    </w:p>
    <w:p>
      <w:r>
        <w:t>using Oro</w:t>
      </w:r>
    </w:p>
    <w:p>
      <w:r>
        <w:t>using dro</w:t>
      </w:r>
    </w:p>
    <w:p>
      <w:r>
        <w:t>Gu using dra</w:t>
      </w:r>
    </w:p>
    <w:p>
      <w:r>
        <w:t>using dra</w:t>
      </w:r>
    </w:p>
    <w:p>
      <w:r>
        <w:t>using drg</w:t>
      </w:r>
    </w:p>
    <w:p>
      <w:r>
        <w:t>Using dr</w:t>
      </w:r>
    </w:p>
    <w:p>
      <w:r>
        <w:t>using droidcam.app</w:t>
      </w:r>
    </w:p>
    <w:p>
      <w:r>
        <w:t>ris ofa Business Co</w:t>
      </w:r>
    </w:p>
    <w:p>
      <w:r>
        <w:t>ompone</w:t>
      </w:r>
    </w:p>
    <w:p>
      <w:r>
        <w:t>4, customer SA</w:t>
      </w:r>
    </w:p>
    <w:p>
      <w:r>
        <w:t>Mas narte</w:t>
      </w:r>
    </w:p>
    <w:p>
      <w:r>
        <w:t>using droidcam.app</w:t>
      </w:r>
    </w:p>
    <w:p>
      <w:r>
        <w:t>ota Busines</w:t>
      </w:r>
    </w:p>
    <w:p>
      <w:r>
        <w:t>components 0</w:t>
      </w:r>
    </w:p>
    <w:p>
      <w:r>
        <w:t>rc at</w:t>
      </w:r>
    </w:p>
    <w:p>
      <w:r>
        <w:t>sgn</w:t>
      </w:r>
    </w:p>
    <w:p>
      <w:r>
        <w:t>using droidcam.app</w:t>
      </w:r>
    </w:p>
    <w:p>
      <w:r>
        <w:t>using droidc</w:t>
      </w:r>
    </w:p>
    <w:p>
      <w:r>
        <w:t>ose</w:t>
      </w:r>
    </w:p>
    <w:p>
      <w:r>
        <w:t>cuntra Sgnen</w:t>
      </w:r>
    </w:p>
    <w:p>
      <w:r>
        <w:t>ate ana ee</w:t>
      </w:r>
    </w:p>
    <w:p>
      <w:r>
        <w:t>gr</w:t>
      </w:r>
    </w:p>
    <w:p>
      <w:r>
        <w:t>using droidcam.app</w:t>
      </w:r>
    </w:p>
    <w:p>
      <w:r>
        <w:t>+ Na nt Mee</w:t>
      </w:r>
    </w:p>
    <w:p>
      <w:r>
        <w:t>+ Sapmented ano</w:t>
      </w:r>
    </w:p>
    <w:p>
      <w:r>
        <w:t>+ Denied</w:t>
      </w:r>
    </w:p>
    <w:p>
      <w:r>
        <w:t>+ Mahe</w:t>
      </w:r>
    </w:p>
    <w:p>
      <w:r>
        <w:t>using droidcam.app</w:t>
      </w:r>
    </w:p>
    <w:p>
      <w:r>
        <w:t>Components of Business Canvas Mode</w:t>
      </w:r>
    </w:p>
    <w:p>
      <w:r>
        <w:t>1. Customer Sopmans</w:t>
      </w:r>
    </w:p>
    <w:p>
      <w:r>
        <w:t>«Mass markt: This fuses on th gone population or a large grupo pope wit sini n</w:t>
      </w:r>
    </w:p>
    <w:p>
      <w:r>
        <w:t>pact aoa pone</w:t>
      </w:r>
    </w:p>
    <w:p>
      <w:r>
        <w:t>using droidcam.app</w:t>
      </w:r>
    </w:p>
    <w:p>
      <w:r>
        <w:t>+ Mavs moral Te</w:t>
      </w:r>
    </w:p>
    <w:p>
      <w:r>
        <w:t>+N marta Her</w:t>
      </w:r>
    </w:p>
    <w:p>
      <w:r>
        <w:t>Le</w:t>
      </w:r>
    </w:p>
    <w:p>
      <w:r>
        <w:t>using droidcam.app</w:t>
      </w:r>
    </w:p>
    <w:p>
      <w:r>
        <w:t>Components ofa Business Canvas Model</w:t>
      </w:r>
    </w:p>
    <w:p>
      <w:r>
        <w:t>4, Customer Segments</w:t>
      </w:r>
    </w:p>
    <w:p>
      <w:r>
        <w:t>+ Nice market</w:t>
      </w:r>
    </w:p>
    <w:p>
      <w:r>
        <w:t>+ Segmented: Based o</w:t>
      </w:r>
    </w:p>
    <w:p>
      <w:r>
        <w:t>using droidcam.app</w:t>
      </w:r>
    </w:p>
    <w:p>
      <w:r>
        <w:t>Components of a Business Canvas Mode</w:t>
      </w:r>
    </w:p>
    <w:p>
      <w:r>
        <w:t>4, Customer Segments</w:t>
      </w:r>
    </w:p>
    <w:p>
      <w:r>
        <w:t>«+ Mags market: This locuses an he general population arg gro</w:t>
      </w:r>
    </w:p>
    <w:p>
      <w:r>
        <w:t>roduc 3 phone</w:t>
      </w:r>
    </w:p>
    <w:p>
      <w:r>
        <w:t>using droidcam.app</w:t>
      </w:r>
    </w:p>
    <w:p>
      <w:r>
        <w:t>1 Conys Mosel</w:t>
      </w:r>
    </w:p>
    <w:p>
      <w:r>
        <w:t>+ Mass market</w:t>
      </w:r>
    </w:p>
    <w:p>
      <w:r>
        <w:t>Niche make</w:t>
      </w:r>
    </w:p>
    <w:p>
      <w:r>
        <w:t>4+ Sapient: 8</w:t>
      </w:r>
    </w:p>
    <w:p>
      <w:r>
        <w:t>‘+ Divesifed</w:t>
      </w:r>
    </w:p>
    <w:p>
      <w:r>
        <w:t>using droidcam.app</w:t>
      </w:r>
    </w:p>
    <w:p>
      <w:r>
        <w:t>components of» Busnes Canvas Model</w:t>
      </w:r>
    </w:p>
    <w:p>
      <w:r>
        <w:t>4, Customer Segments</w:t>
      </w:r>
    </w:p>
    <w:p>
      <w:r>
        <w:t>4 Mass mart Tis fox</w:t>
      </w:r>
    </w:p>
    <w:p>
      <w:r>
        <w:t>«Mee mart: Here esis cet on 2 speci OUP riqu</w:t>
      </w:r>
    </w:p>
    <w:p>
      <w:r>
        <w:t>using droidcam.app</w:t>
      </w:r>
    </w:p>
    <w:p>
      <w:r>
        <w:t>ines Canvas Mode</w:t>
      </w:r>
    </w:p>
    <w:p>
      <w:r>
        <w:t>Component ofa Business C</w:t>
      </w:r>
    </w:p>
    <w:p>
      <w:r>
        <w:t>4. Customer Segments</w:t>
      </w:r>
    </w:p>
    <w:p>
      <w:r>
        <w:t>«Ni market: Herta 0</w:t>
      </w:r>
    </w:p>
    <w:p>
      <w:r>
        <w:t>using droidcam.app</w:t>
      </w:r>
    </w:p>
    <w:p>
      <w:r>
        <w:t>{customer Segments</w:t>
      </w:r>
    </w:p>
    <w:p>
      <w:r>
        <w:t>Niche markt Her</w:t>
      </w:r>
    </w:p>
    <w:p>
      <w:r>
        <w:t>Segmented: Base</w:t>
      </w:r>
    </w:p>
    <w:p>
      <w:r>
        <w:t>spoons of a Business Canvas Mod</w:t>
      </w:r>
    </w:p>
    <w:p>
      <w:r>
        <w:t>using droidcam.app</w:t>
      </w:r>
    </w:p>
    <w:p>
      <w:r>
        <w:t>ents of Business Canvas Model</w:t>
      </w:r>
    </w:p>
    <w:p>
      <w:r>
        <w:t>4. Customer Sopments</w:t>
      </w:r>
    </w:p>
    <w:p>
      <w:r>
        <w:t>«Mays market: Ts fois en he gone</w:t>
      </w:r>
    </w:p>
    <w:p>
      <w:r>
        <w:t>+ Nee mart: Her</w:t>
      </w:r>
    </w:p>
    <w:p>
      <w:r>
        <w:t>using droidcam.app</w:t>
      </w:r>
    </w:p>
    <w:p>
      <w:r>
        <w:t>Components of Business Canvas Mode</w:t>
      </w:r>
    </w:p>
    <w:p>
      <w:r>
        <w:t>+ Mavs marie</w:t>
      </w:r>
    </w:p>
    <w:p>
      <w:r>
        <w:t>+ Niche mart:</w:t>
      </w:r>
    </w:p>
    <w:p>
      <w:r>
        <w:t>using droidcam.</w:t>
      </w:r>
    </w:p>
    <w:p>
      <w:r>
        <w:t>tos Business Canvas Model</w:t>
      </w:r>
    </w:p>
    <w:p>
      <w:r>
        <w:t>4. Customer Segment</w:t>
      </w:r>
    </w:p>
    <w:p>
      <w:r>
        <w:t>using droidcam.app</w:t>
      </w:r>
    </w:p>
    <w:p>
      <w:r>
        <w:t>Components of Business Canvas Model</w:t>
      </w:r>
    </w:p>
    <w:p>
      <w:r>
        <w:t>4. Customer Segments</w:t>
      </w:r>
    </w:p>
    <w:p>
      <w:r>
        <w:t>+ Mops market</w:t>
      </w:r>
    </w:p>
    <w:p>
      <w:r>
        <w:t>using droidcam.app</w:t>
      </w:r>
    </w:p>
    <w:p>
      <w:r>
        <w:t>ponents ofa Business Canvas Mode</w:t>
      </w:r>
    </w:p>
    <w:p>
      <w:r>
        <w:t>4. Customer Segments</w:t>
      </w:r>
    </w:p>
    <w:p>
      <w:r>
        <w:t>+ Mass market</w:t>
      </w:r>
    </w:p>
    <w:p>
      <w:r>
        <w:t>Niche market: Hee</w:t>
      </w:r>
    </w:p>
    <w:p>
      <w:r>
        <w:t>using droidcam.app</w:t>
      </w:r>
    </w:p>
    <w:p>
      <w:r>
        <w:t>2 Business Canvas Mode</w:t>
      </w:r>
    </w:p>
    <w:p>
      <w:r>
        <w:t>Components of</w:t>
      </w:r>
    </w:p>
    <w:p>
      <w:r>
        <w:t>Customer Segments</w:t>
      </w:r>
    </w:p>
    <w:p>
      <w:r>
        <w:t>+ Mass market</w:t>
      </w:r>
    </w:p>
    <w:p>
      <w:r>
        <w:t>using droidcam.app</w:t>
      </w:r>
    </w:p>
    <w:p>
      <w:r>
        <w:t>siness Canvas Model</w:t>
      </w:r>
    </w:p>
    <w:p>
      <w:r>
        <w:t>using droidcam.app</w:t>
      </w:r>
    </w:p>
    <w:p>
      <w:r>
        <w:t>using droidcam.app</w:t>
      </w:r>
    </w:p>
    <w:p>
      <w:r>
        <w:t>Components ofa Business Canvas Model</w:t>
      </w:r>
    </w:p>
    <w:p>
      <w:r>
        <w:t>1, Customer Segments</w:t>
      </w:r>
    </w:p>
    <w:p>
      <w:r>
        <w:t>+ Mass market:</w:t>
      </w:r>
    </w:p>
    <w:p>
      <w:r>
        <w:t>+ Niche market:</w:t>
      </w:r>
    </w:p>
    <w:p>
      <w:r>
        <w:t>Niche market</w:t>
      </w:r>
    </w:p>
    <w:p>
      <w:r>
        <w:t>Segmented tisee</w:t>
      </w:r>
    </w:p>
    <w:p>
      <w:r>
        <w:t>Diverwified A ove</w:t>
      </w:r>
    </w:p>
    <w:p>
      <w:r>
        <w:t>Mutt sided manners</w:t>
      </w:r>
    </w:p>
    <w:p>
      <w:r>
        <w:t>Componente of a Business Canvas Moet</w:t>
      </w:r>
    </w:p>
    <w:p>
      <w:r>
        <w:t>1, Customer Segments</w:t>
      </w:r>
    </w:p>
    <w:p>
      <w:r>
        <w:t>+ Niche market bere the tr</w:t>
      </w:r>
    </w:p>
    <w:p>
      <w:r>
        <w:t>+ Segmented: &amp;</w:t>
      </w:r>
    </w:p>
    <w:p>
      <w:r>
        <w:t>+ Diversified: A cover</w:t>
      </w:r>
    </w:p>
    <w:p>
      <w:r>
        <w:t>Componente of a Buvinnns Comes Mote!</w:t>
      </w:r>
    </w:p>
    <w:p>
      <w:r>
        <w:t>4, Customer Segenente</w:t>
      </w:r>
    </w:p>
    <w:p>
      <w:r>
        <w:t>5 Wane marten Hoon we te # Or</w:t>
      </w:r>
    </w:p>
    <w:p>
      <w:r>
        <w:t>+ Ragmnonied: Bane 0” OF nee</w:t>
      </w:r>
    </w:p>
    <w:p>
      <w:r>
        <w:t>+ Diversified A oom" wna oy</w:t>
      </w:r>
    </w:p>
    <w:p>
      <w:r>
        <w:t>Componente of 0 Bosinenn Coens tote</w:t>
      </w:r>
    </w:p>
    <w:p>
      <w:r>
        <w:t>+ Mane marta</w:t>
      </w:r>
    </w:p>
    <w:p>
      <w:r>
        <w:t>+ Niche mart rere</w:t>
      </w:r>
    </w:p>
    <w:p>
      <w:r>
        <w:t>‘ Covered A over</w:t>
      </w:r>
    </w:p>
    <w:p>
      <w:r>
        <w:t>® dui aided mart</w:t>
      </w:r>
    </w:p>
    <w:p>
      <w:r>
        <w:t>Componente of » Businens Comers Hote</w:t>
      </w:r>
    </w:p>
    <w:p>
      <w:r>
        <w:t>1 Cutonner fomgeneerte</w:t>
      </w:r>
    </w:p>
    <w:p>
      <w:r>
        <w:t>+ Whee anette</w:t>
      </w:r>
    </w:p>
    <w:p>
      <w:r>
        <w:t>eve aaron er</w:t>
      </w:r>
    </w:p>
    <w:p>
      <w:r>
        <w:t>+ Segmented bev</w:t>
      </w:r>
    </w:p>
    <w:p>
      <w:r>
        <w:t>frvert nents, ave</w:t>
      </w:r>
    </w:p>
    <w:p>
      <w:r>
        <w:t>ak eager en</w:t>
      </w:r>
    </w:p>
    <w:p>
      <w:r>
        <w:t>+ Mtoe marta: hin Hosen on te ger Penn</w:t>
      </w:r>
    </w:p>
    <w:p>
      <w:r>
        <w:t>+ Segmented .</w:t>
      </w:r>
    </w:p>
    <w:p>
      <w:r>
        <w:t>+ averted: A cvernind mart Sy</w:t>
      </w:r>
    </w:p>
    <w:p>
      <w:r>
        <w:t>+ Mutbaited mantel vhertever ee</w:t>
      </w:r>
    </w:p>
    <w:p>
      <w:r>
        <w:t>2 Customer Retanonsns</w:t>
      </w:r>
    </w:p>
    <w:p>
      <w:r>
        <w:t>Componente of s Brveinens Conve Mote!</w:t>
      </w:r>
    </w:p>
    <w:p>
      <w:r>
        <w:t>memes eager</w:t>
      </w:r>
    </w:p>
    <w:p>
      <w:r>
        <w:t>Componente o a tusinena conven Moet</w:t>
      </w:r>
    </w:p>
    <w:p>
      <w:r>
        <w:t>1 Customer Sexgenet®</w:t>
      </w:r>
    </w:p>
    <w:p>
      <w:r>
        <w:t>on wet oe</w:t>
      </w:r>
    </w:p>
    <w:p>
      <w:r>
        <w:t>‘Components of a Business Canvas Mode!</w:t>
      </w:r>
    </w:p>
    <w:p>
      <w:r>
        <w:t>4, Customer Segments</w:t>
      </w:r>
    </w:p>
    <w:p>
      <w:r>
        <w:t>These are the groups of people or companies that you are tying to target an</w:t>
      </w:r>
    </w:p>
    <w:p>
      <w:r>
        <w:t>sell your product or</w:t>
      </w:r>
    </w:p>
    <w:p>
      <w:r>
        <w:t>Different customer segments a business model can target</w:t>
      </w:r>
    </w:p>
    <w:p>
      <w:r>
        <w:t>Components of a Business Canvas Model</w:t>
      </w:r>
    </w:p>
    <w:p>
      <w:r>
        <w:t>4, Customer Segments</w:t>
      </w:r>
    </w:p>
    <w:p>
      <w:r>
        <w:t>These ae the groups of penpleor companies tal you ae tying 10 aget and sellyo</w:t>
      </w:r>
    </w:p>
    <w:p>
      <w:r>
        <w:t>Different customer segments a business model can target,</w:t>
      </w:r>
    </w:p>
    <w:p>
      <w:r>
        <w:t>«Mass market This fouses onthe general puto o large group of people th si</w:t>
      </w:r>
    </w:p>
    <w:p>
      <w:r>
        <w:t>Components of a Business Canvas Model</w:t>
      </w:r>
    </w:p>
    <w:p>
      <w:r>
        <w:t>4, Customer Segments</w:t>
      </w:r>
    </w:p>
    <w:p>
      <w:r>
        <w:t>These are the groups of people or companies that you are trying to target and se</w:t>
      </w:r>
    </w:p>
    <w:p>
      <w:r>
        <w:t>Different customer segments a business model can target</w:t>
      </w:r>
    </w:p>
    <w:p>
      <w:r>
        <w:t>+ Mass market: This focuses on the general population or a large group of people</w:t>
      </w:r>
    </w:p>
    <w:p>
      <w:r>
        <w:t>Components of a Business Canvas Model</w:t>
      </w:r>
    </w:p>
    <w:p>
      <w:r>
        <w:t>4, Customer Segments</w:t>
      </w:r>
    </w:p>
    <w:p>
      <w:r>
        <w:t>‘These are the groups of people or companies that you are trying to target and sell your pro</w:t>
      </w:r>
    </w:p>
    <w:p>
      <w:r>
        <w:t>Different customer segments a business model can target;</w:t>
      </w:r>
    </w:p>
    <w:p>
      <w:r>
        <w:t>is focuses on the general population ora large group of people with sir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